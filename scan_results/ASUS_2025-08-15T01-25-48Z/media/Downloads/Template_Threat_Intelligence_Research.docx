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  <w:br/>
      </w:r>
    </w:p>
    <w:p>
      <w:pPr>
        <w:jc w:val="center"/>
      </w:pPr>
      <w:r>
        <w:rPr>
          <w:b/>
          <w:sz w:val="32"/>
        </w:rPr>
        <w:t>THREAT INTELLIGENCE RESEARCH</w:t>
      </w:r>
    </w:p>
    <w:p>
      <w:r>
        <w:br/>
        <w:br/>
      </w:r>
    </w:p>
    <w:p>
      <w:pPr>
        <w:jc w:val="center"/>
      </w:pPr>
      <w:r>
        <w:t>Nama Penulis</w:t>
        <w:br/>
        <w:t>NIM</w:t>
      </w:r>
    </w:p>
    <w:p>
      <w:pPr>
        <w:jc w:val="center"/>
      </w:pPr>
      <w:r>
        <w:br/>
        <w:br/>
        <w:t>Program Studi Teknik Informatika</w:t>
        <w:br/>
        <w:t>Fakultas Teknologi Informasi</w:t>
        <w:br/>
        <w:t>Universitas Contoh Indonesia</w:t>
        <w:br/>
        <w:t>2025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HALAMAN PENGESAHAN</w:t>
      </w:r>
    </w:p>
    <w:p>
      <w:r>
        <w:t>Dokumen ini disahkan oleh:</w:t>
        <w:br/>
        <w:br/>
        <w:t>Pembimbing: __________________</w:t>
        <w:br/>
        <w:t>Tanggal: __________________</w:t>
        <w:br/>
        <w:br/>
        <w:t>Tanda tangan: _______________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KATA PENGANTAR</w:t>
      </w:r>
    </w:p>
    <w:p>
      <w:r>
        <w:t>Tuliskan kata pengantar di sini...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ABSTRAK</w:t>
      </w:r>
    </w:p>
    <w:p>
      <w:r>
        <w:t>Tuliskan abstrak penelitian di sini...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DAFTAR ISI</w:t>
      </w:r>
    </w:p>
    <w:p>
      <w:r>
        <w:t>Otomatis di-generate di Word menggunakan fitur TOC.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BAB I</w:t>
        <w:br/>
        <w:t>PENDAHULUAN</w:t>
      </w:r>
    </w:p>
    <w:p>
      <w:r>
        <w:t>1.1 Latar Belakang</w:t>
        <w:br/>
        <w:t>Tuliskan latar belakang penelitian di sini...</w:t>
        <w:br/>
      </w:r>
    </w:p>
    <w:p>
      <w:r>
        <w:t>1.2 Rumusan Masalah</w:t>
        <w:br/>
        <w:t>Tuliskan rumusan masalah di sini...</w:t>
        <w:br/>
      </w:r>
    </w:p>
    <w:p>
      <w:r>
        <w:t>1.3 Tujuan Penelitian</w:t>
        <w:br/>
        <w:t>Tuliskan tujuan penelitian di sini...</w:t>
        <w:br/>
      </w:r>
    </w:p>
    <w:p>
      <w:r>
        <w:t>1.4 Manfaat Penelitian</w:t>
        <w:br/>
        <w:t>Tuliskan manfaat penelitian di sini...</w:t>
        <w:br/>
      </w:r>
    </w:p>
    <w:p>
      <w:r>
        <w:t>1.5 Batasan Penelitian</w:t>
        <w:br/>
        <w:t>Tuliskan batasan penelitian di sini...</w:t>
        <w:br/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BAB II</w:t>
        <w:br/>
        <w:t>TINJAUAN PUSTAKA</w:t>
      </w:r>
    </w:p>
    <w:p>
      <w:r>
        <w:t>Tuliskan tinjauan pustaka di sini...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BAB III</w:t>
        <w:br/>
        <w:t>METODOLOGI PENELITIAN</w:t>
      </w:r>
    </w:p>
    <w:p>
      <w:r>
        <w:t>Tuliskan metodologi penelitian di sini...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BAB IV</w:t>
        <w:br/>
        <w:t>HASIL DAN ANALISIS</w:t>
      </w:r>
    </w:p>
    <w:p>
      <w:r>
        <w:t>Tuliskan hasil penelitian dan analisis di sini...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BAB V</w:t>
        <w:br/>
        <w:t>KESIMPULAN DAN SARAN</w:t>
      </w:r>
    </w:p>
    <w:p>
      <w:r>
        <w:t>Tuliskan kesimpulan dan saran di sini...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DAFTAR PUSTAKA</w:t>
      </w:r>
    </w:p>
    <w:p>
      <w:r>
        <w:t>[1] Contoh Referensi, Tahun. Judul Buku/Artikel. Kota: Penerbit.</w:t>
      </w:r>
    </w:p>
    <w:p>
      <w:r>
        <w:br w:type="page"/>
      </w:r>
    </w:p>
    <w:sectPr w:rsidR="00FC693F" w:rsidRPr="0006063C" w:rsidSect="0003461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